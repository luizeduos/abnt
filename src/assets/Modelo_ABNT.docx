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8CC" w:rsidRPr="000C064B" w:rsidRDefault="000C064B" w:rsidP="000C064B">
      <w:pPr>
        <w:jc w:val="center"/>
        <w:rPr>
          <w:rFonts w:ascii="Arial" w:hAnsi="Arial" w:cs="Arial"/>
          <w:sz w:val="24"/>
        </w:rPr>
      </w:pPr>
      <w:r w:rsidRPr="000C064B">
        <w:rPr>
          <w:rFonts w:ascii="Arial" w:hAnsi="Arial" w:cs="Arial"/>
          <w:sz w:val="24"/>
        </w:rPr>
        <w:t>NOME DA FACULDADE</w:t>
      </w: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  <w:r w:rsidRPr="000C064B">
        <w:rPr>
          <w:rFonts w:ascii="Arial" w:hAnsi="Arial" w:cs="Arial"/>
          <w:sz w:val="24"/>
        </w:rPr>
        <w:t>CURSO</w:t>
      </w: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  <w:r w:rsidRPr="000C064B">
        <w:rPr>
          <w:rFonts w:ascii="Arial" w:hAnsi="Arial" w:cs="Arial"/>
          <w:sz w:val="24"/>
        </w:rPr>
        <w:t>TITULOS</w:t>
      </w: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  <w:r w:rsidRPr="000C064B">
        <w:rPr>
          <w:rFonts w:ascii="Arial" w:hAnsi="Arial" w:cs="Arial"/>
          <w:sz w:val="24"/>
        </w:rPr>
        <w:t>SUBTITULO</w:t>
      </w: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</w:p>
    <w:p w:rsidR="000C064B" w:rsidRPr="000C064B" w:rsidRDefault="000C064B" w:rsidP="000C064B">
      <w:pPr>
        <w:rPr>
          <w:rFonts w:ascii="Arial" w:hAnsi="Arial" w:cs="Arial"/>
          <w:sz w:val="24"/>
        </w:rPr>
      </w:pP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  <w:r w:rsidRPr="000C064B">
        <w:rPr>
          <w:rFonts w:ascii="Arial" w:hAnsi="Arial" w:cs="Arial"/>
          <w:sz w:val="24"/>
        </w:rPr>
        <w:t>NOMES</w:t>
      </w: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  <w:r w:rsidRPr="000C064B">
        <w:rPr>
          <w:rFonts w:ascii="Arial" w:hAnsi="Arial" w:cs="Arial"/>
          <w:sz w:val="24"/>
        </w:rPr>
        <w:t>CIDADE</w:t>
      </w:r>
    </w:p>
    <w:p w:rsidR="000C064B" w:rsidRPr="000C064B" w:rsidRDefault="000C064B" w:rsidP="000C064B">
      <w:pPr>
        <w:jc w:val="center"/>
        <w:rPr>
          <w:rFonts w:ascii="Arial" w:hAnsi="Arial" w:cs="Arial"/>
          <w:sz w:val="24"/>
        </w:rPr>
      </w:pPr>
      <w:r w:rsidRPr="000C064B">
        <w:rPr>
          <w:rFonts w:ascii="Arial" w:hAnsi="Arial" w:cs="Arial"/>
          <w:sz w:val="24"/>
        </w:rPr>
        <w:t>ANO</w:t>
      </w:r>
    </w:p>
    <w:sdt>
      <w:sdtPr>
        <w:rPr>
          <w:rFonts w:ascii="Arial" w:hAnsi="Arial" w:cs="Arial"/>
          <w:lang w:val="pt-BR"/>
        </w:rPr>
        <w:id w:val="-205646264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sz w:val="22"/>
          <w:szCs w:val="22"/>
          <w:lang w:val="en-US"/>
        </w:rPr>
      </w:sdtEndPr>
      <w:sdtContent>
        <w:p w:rsidR="000C064B" w:rsidRPr="000C064B" w:rsidRDefault="000C064B" w:rsidP="000C064B">
          <w:pPr>
            <w:pStyle w:val="CabealhodoSumrio"/>
            <w:spacing w:line="480" w:lineRule="auto"/>
            <w:rPr>
              <w:rFonts w:ascii="Arial" w:hAnsi="Arial"/>
              <w:bCs w:val="0"/>
              <w:color w:val="auto"/>
            </w:rPr>
          </w:pPr>
          <w:r w:rsidRPr="000C064B">
            <w:rPr>
              <w:rStyle w:val="Estilo1Char"/>
              <w:b/>
              <w:color w:val="auto"/>
            </w:rPr>
            <w:t>Sumário</w:t>
          </w:r>
        </w:p>
        <w:p w:rsidR="000C064B" w:rsidRPr="000C064B" w:rsidRDefault="000C064B" w:rsidP="000C064B">
          <w:pPr>
            <w:pStyle w:val="Sumrio1"/>
            <w:tabs>
              <w:tab w:val="right" w:leader="dot" w:pos="8630"/>
            </w:tabs>
            <w:spacing w:line="480" w:lineRule="auto"/>
            <w:rPr>
              <w:rFonts w:ascii="Arial" w:hAnsi="Arial" w:cs="Arial"/>
              <w:noProof/>
              <w:sz w:val="24"/>
            </w:rPr>
          </w:pPr>
          <w:r w:rsidRPr="000C064B">
            <w:rPr>
              <w:rFonts w:ascii="Arial" w:hAnsi="Arial" w:cs="Arial"/>
              <w:sz w:val="24"/>
            </w:rPr>
            <w:fldChar w:fldCharType="begin"/>
          </w:r>
          <w:r w:rsidRPr="000C064B">
            <w:rPr>
              <w:rFonts w:ascii="Arial" w:hAnsi="Arial" w:cs="Arial"/>
              <w:sz w:val="24"/>
            </w:rPr>
            <w:instrText xml:space="preserve"> TOC \o "1-3" \h \z \u </w:instrText>
          </w:r>
          <w:r w:rsidRPr="000C064B">
            <w:rPr>
              <w:rFonts w:ascii="Arial" w:hAnsi="Arial" w:cs="Arial"/>
              <w:sz w:val="24"/>
            </w:rPr>
            <w:fldChar w:fldCharType="separate"/>
          </w:r>
          <w:hyperlink w:anchor="_Toc192495993" w:history="1">
            <w:r w:rsidRPr="000C064B">
              <w:rPr>
                <w:rStyle w:val="Hyperlink"/>
                <w:rFonts w:ascii="Arial" w:hAnsi="Arial" w:cs="Arial"/>
                <w:noProof/>
                <w:sz w:val="24"/>
              </w:rPr>
              <w:t>INTRODUÇÃO</w:t>
            </w:r>
            <w:r w:rsidRPr="000C064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C064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C064B">
              <w:rPr>
                <w:rFonts w:ascii="Arial" w:hAnsi="Arial" w:cs="Arial"/>
                <w:noProof/>
                <w:webHidden/>
                <w:sz w:val="24"/>
              </w:rPr>
              <w:instrText xml:space="preserve"> PAGEREF _Toc192495993 \h </w:instrText>
            </w:r>
            <w:r w:rsidRPr="000C064B">
              <w:rPr>
                <w:rFonts w:ascii="Arial" w:hAnsi="Arial" w:cs="Arial"/>
                <w:noProof/>
                <w:webHidden/>
                <w:sz w:val="24"/>
              </w:rPr>
            </w:r>
            <w:r w:rsidRPr="000C064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0C064B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0C064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C064B" w:rsidRPr="000C064B" w:rsidRDefault="000C064B" w:rsidP="000C064B">
          <w:pPr>
            <w:pStyle w:val="Sumrio1"/>
            <w:tabs>
              <w:tab w:val="right" w:leader="dot" w:pos="8630"/>
            </w:tabs>
            <w:spacing w:line="480" w:lineRule="auto"/>
            <w:rPr>
              <w:rFonts w:ascii="Arial" w:hAnsi="Arial" w:cs="Arial"/>
              <w:noProof/>
              <w:sz w:val="24"/>
            </w:rPr>
          </w:pPr>
          <w:hyperlink w:anchor="_Toc192495994" w:history="1">
            <w:r w:rsidRPr="000C064B">
              <w:rPr>
                <w:rStyle w:val="Hyperlink"/>
                <w:rFonts w:ascii="Arial" w:hAnsi="Arial" w:cs="Arial"/>
                <w:noProof/>
                <w:sz w:val="24"/>
              </w:rPr>
              <w:t>DESENVOLVIMENTO</w:t>
            </w:r>
            <w:r w:rsidRPr="000C064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C064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C064B">
              <w:rPr>
                <w:rFonts w:ascii="Arial" w:hAnsi="Arial" w:cs="Arial"/>
                <w:noProof/>
                <w:webHidden/>
                <w:sz w:val="24"/>
              </w:rPr>
              <w:instrText xml:space="preserve"> PAGEREF _Toc192495994 \h </w:instrText>
            </w:r>
            <w:r w:rsidRPr="000C064B">
              <w:rPr>
                <w:rFonts w:ascii="Arial" w:hAnsi="Arial" w:cs="Arial"/>
                <w:noProof/>
                <w:webHidden/>
                <w:sz w:val="24"/>
              </w:rPr>
            </w:r>
            <w:r w:rsidRPr="000C064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0C064B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0C064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bookmarkStart w:id="0" w:name="_GoBack"/>
        <w:p w:rsidR="000C064B" w:rsidRPr="000C064B" w:rsidRDefault="000C064B" w:rsidP="000C064B">
          <w:pPr>
            <w:pStyle w:val="Sumrio1"/>
            <w:tabs>
              <w:tab w:val="right" w:leader="dot" w:pos="8630"/>
            </w:tabs>
            <w:spacing w:line="480" w:lineRule="auto"/>
            <w:rPr>
              <w:rFonts w:ascii="Arial" w:hAnsi="Arial" w:cs="Arial"/>
              <w:noProof/>
              <w:sz w:val="24"/>
            </w:rPr>
          </w:pPr>
          <w:r w:rsidRPr="000C064B">
            <w:rPr>
              <w:rStyle w:val="Hyperlink"/>
              <w:rFonts w:ascii="Arial" w:hAnsi="Arial" w:cs="Arial"/>
              <w:noProof/>
              <w:sz w:val="24"/>
            </w:rPr>
            <w:fldChar w:fldCharType="begin"/>
          </w:r>
          <w:r w:rsidRPr="000C064B">
            <w:rPr>
              <w:rStyle w:val="Hyperlink"/>
              <w:rFonts w:ascii="Arial" w:hAnsi="Arial" w:cs="Arial"/>
              <w:noProof/>
              <w:sz w:val="24"/>
            </w:rPr>
            <w:instrText xml:space="preserve"> </w:instrText>
          </w:r>
          <w:r w:rsidRPr="000C064B">
            <w:rPr>
              <w:rFonts w:ascii="Arial" w:hAnsi="Arial" w:cs="Arial"/>
              <w:noProof/>
              <w:sz w:val="24"/>
            </w:rPr>
            <w:instrText>HYPERLINK \l "_Toc192495995"</w:instrText>
          </w:r>
          <w:r w:rsidRPr="000C064B">
            <w:rPr>
              <w:rStyle w:val="Hyperlink"/>
              <w:rFonts w:ascii="Arial" w:hAnsi="Arial" w:cs="Arial"/>
              <w:noProof/>
              <w:sz w:val="24"/>
            </w:rPr>
            <w:instrText xml:space="preserve"> </w:instrText>
          </w:r>
          <w:r w:rsidRPr="000C064B">
            <w:rPr>
              <w:rStyle w:val="Hyperlink"/>
              <w:rFonts w:ascii="Arial" w:hAnsi="Arial" w:cs="Arial"/>
              <w:noProof/>
              <w:sz w:val="24"/>
            </w:rPr>
          </w:r>
          <w:r w:rsidRPr="000C064B">
            <w:rPr>
              <w:rStyle w:val="Hyperlink"/>
              <w:rFonts w:ascii="Arial" w:hAnsi="Arial" w:cs="Arial"/>
              <w:noProof/>
              <w:sz w:val="24"/>
            </w:rPr>
            <w:fldChar w:fldCharType="separate"/>
          </w:r>
          <w:r w:rsidRPr="000C064B">
            <w:rPr>
              <w:rStyle w:val="Hyperlink"/>
              <w:rFonts w:ascii="Arial" w:hAnsi="Arial" w:cs="Arial"/>
              <w:noProof/>
              <w:sz w:val="24"/>
            </w:rPr>
            <w:t>CONCLUSÃO</w:t>
          </w:r>
          <w:r w:rsidRPr="000C064B">
            <w:rPr>
              <w:rFonts w:ascii="Arial" w:hAnsi="Arial" w:cs="Arial"/>
              <w:noProof/>
              <w:webHidden/>
              <w:sz w:val="24"/>
            </w:rPr>
            <w:tab/>
          </w:r>
          <w:r w:rsidRPr="000C064B">
            <w:rPr>
              <w:rFonts w:ascii="Arial" w:hAnsi="Arial" w:cs="Arial"/>
              <w:noProof/>
              <w:webHidden/>
              <w:sz w:val="24"/>
            </w:rPr>
            <w:fldChar w:fldCharType="begin"/>
          </w:r>
          <w:r w:rsidRPr="000C064B">
            <w:rPr>
              <w:rFonts w:ascii="Arial" w:hAnsi="Arial" w:cs="Arial"/>
              <w:noProof/>
              <w:webHidden/>
              <w:sz w:val="24"/>
            </w:rPr>
            <w:instrText xml:space="preserve"> PAGEREF _Toc192495995 \h </w:instrText>
          </w:r>
          <w:r w:rsidRPr="000C064B">
            <w:rPr>
              <w:rFonts w:ascii="Arial" w:hAnsi="Arial" w:cs="Arial"/>
              <w:noProof/>
              <w:webHidden/>
              <w:sz w:val="24"/>
            </w:rPr>
          </w:r>
          <w:r w:rsidRPr="000C064B">
            <w:rPr>
              <w:rFonts w:ascii="Arial" w:hAnsi="Arial" w:cs="Arial"/>
              <w:noProof/>
              <w:webHidden/>
              <w:sz w:val="24"/>
            </w:rPr>
            <w:fldChar w:fldCharType="separate"/>
          </w:r>
          <w:r w:rsidRPr="000C064B">
            <w:rPr>
              <w:rFonts w:ascii="Arial" w:hAnsi="Arial" w:cs="Arial"/>
              <w:noProof/>
              <w:webHidden/>
              <w:sz w:val="24"/>
            </w:rPr>
            <w:t>3</w:t>
          </w:r>
          <w:r w:rsidRPr="000C064B">
            <w:rPr>
              <w:rFonts w:ascii="Arial" w:hAnsi="Arial" w:cs="Arial"/>
              <w:noProof/>
              <w:webHidden/>
              <w:sz w:val="24"/>
            </w:rPr>
            <w:fldChar w:fldCharType="end"/>
          </w:r>
          <w:r w:rsidRPr="000C064B">
            <w:rPr>
              <w:rStyle w:val="Hyperlink"/>
              <w:rFonts w:ascii="Arial" w:hAnsi="Arial" w:cs="Arial"/>
              <w:noProof/>
              <w:sz w:val="24"/>
            </w:rPr>
            <w:fldChar w:fldCharType="end"/>
          </w:r>
        </w:p>
        <w:bookmarkEnd w:id="0"/>
        <w:p w:rsidR="000C064B" w:rsidRPr="000C064B" w:rsidRDefault="000C064B" w:rsidP="000C064B">
          <w:pPr>
            <w:pStyle w:val="Sumrio1"/>
            <w:tabs>
              <w:tab w:val="right" w:leader="dot" w:pos="8630"/>
            </w:tabs>
            <w:spacing w:line="480" w:lineRule="auto"/>
            <w:rPr>
              <w:rFonts w:ascii="Arial" w:hAnsi="Arial" w:cs="Arial"/>
              <w:noProof/>
              <w:sz w:val="24"/>
            </w:rPr>
          </w:pPr>
          <w:r w:rsidRPr="000C064B">
            <w:rPr>
              <w:rStyle w:val="Hyperlink"/>
              <w:rFonts w:ascii="Arial" w:hAnsi="Arial" w:cs="Arial"/>
              <w:noProof/>
              <w:sz w:val="24"/>
            </w:rPr>
            <w:fldChar w:fldCharType="begin"/>
          </w:r>
          <w:r w:rsidRPr="000C064B">
            <w:rPr>
              <w:rStyle w:val="Hyperlink"/>
              <w:rFonts w:ascii="Arial" w:hAnsi="Arial" w:cs="Arial"/>
              <w:noProof/>
              <w:sz w:val="24"/>
            </w:rPr>
            <w:instrText xml:space="preserve"> </w:instrText>
          </w:r>
          <w:r w:rsidRPr="000C064B">
            <w:rPr>
              <w:rFonts w:ascii="Arial" w:hAnsi="Arial" w:cs="Arial"/>
              <w:noProof/>
              <w:sz w:val="24"/>
            </w:rPr>
            <w:instrText>HYPERLINK \l "_Toc192495996"</w:instrText>
          </w:r>
          <w:r w:rsidRPr="000C064B">
            <w:rPr>
              <w:rStyle w:val="Hyperlink"/>
              <w:rFonts w:ascii="Arial" w:hAnsi="Arial" w:cs="Arial"/>
              <w:noProof/>
              <w:sz w:val="24"/>
            </w:rPr>
            <w:instrText xml:space="preserve"> </w:instrText>
          </w:r>
          <w:r w:rsidRPr="000C064B">
            <w:rPr>
              <w:rStyle w:val="Hyperlink"/>
              <w:rFonts w:ascii="Arial" w:hAnsi="Arial" w:cs="Arial"/>
              <w:noProof/>
              <w:sz w:val="24"/>
            </w:rPr>
          </w:r>
          <w:r w:rsidRPr="000C064B">
            <w:rPr>
              <w:rStyle w:val="Hyperlink"/>
              <w:rFonts w:ascii="Arial" w:hAnsi="Arial" w:cs="Arial"/>
              <w:noProof/>
              <w:sz w:val="24"/>
            </w:rPr>
            <w:fldChar w:fldCharType="separate"/>
          </w:r>
          <w:r w:rsidRPr="000C064B">
            <w:rPr>
              <w:rStyle w:val="Hyperlink"/>
              <w:rFonts w:ascii="Arial" w:hAnsi="Arial" w:cs="Arial"/>
              <w:noProof/>
              <w:sz w:val="24"/>
            </w:rPr>
            <w:t>REFERÊNCIAS</w:t>
          </w:r>
          <w:r w:rsidRPr="000C064B">
            <w:rPr>
              <w:rFonts w:ascii="Arial" w:hAnsi="Arial" w:cs="Arial"/>
              <w:noProof/>
              <w:webHidden/>
              <w:sz w:val="24"/>
            </w:rPr>
            <w:tab/>
          </w:r>
          <w:r w:rsidRPr="000C064B">
            <w:rPr>
              <w:rFonts w:ascii="Arial" w:hAnsi="Arial" w:cs="Arial"/>
              <w:noProof/>
              <w:webHidden/>
              <w:sz w:val="24"/>
            </w:rPr>
            <w:fldChar w:fldCharType="begin"/>
          </w:r>
          <w:r w:rsidRPr="000C064B">
            <w:rPr>
              <w:rFonts w:ascii="Arial" w:hAnsi="Arial" w:cs="Arial"/>
              <w:noProof/>
              <w:webHidden/>
              <w:sz w:val="24"/>
            </w:rPr>
            <w:instrText xml:space="preserve"> PAGEREF _Toc192495996 \h </w:instrText>
          </w:r>
          <w:r w:rsidRPr="000C064B">
            <w:rPr>
              <w:rFonts w:ascii="Arial" w:hAnsi="Arial" w:cs="Arial"/>
              <w:noProof/>
              <w:webHidden/>
              <w:sz w:val="24"/>
            </w:rPr>
          </w:r>
          <w:r w:rsidRPr="000C064B">
            <w:rPr>
              <w:rFonts w:ascii="Arial" w:hAnsi="Arial" w:cs="Arial"/>
              <w:noProof/>
              <w:webHidden/>
              <w:sz w:val="24"/>
            </w:rPr>
            <w:fldChar w:fldCharType="separate"/>
          </w:r>
          <w:r w:rsidRPr="000C064B">
            <w:rPr>
              <w:rFonts w:ascii="Arial" w:hAnsi="Arial" w:cs="Arial"/>
              <w:noProof/>
              <w:webHidden/>
              <w:sz w:val="24"/>
            </w:rPr>
            <w:t>3</w:t>
          </w:r>
          <w:r w:rsidRPr="000C064B">
            <w:rPr>
              <w:rFonts w:ascii="Arial" w:hAnsi="Arial" w:cs="Arial"/>
              <w:noProof/>
              <w:webHidden/>
              <w:sz w:val="24"/>
            </w:rPr>
            <w:fldChar w:fldCharType="end"/>
          </w:r>
          <w:r w:rsidRPr="000C064B">
            <w:rPr>
              <w:rStyle w:val="Hyperlink"/>
              <w:rFonts w:ascii="Arial" w:hAnsi="Arial" w:cs="Arial"/>
              <w:noProof/>
              <w:sz w:val="24"/>
            </w:rPr>
            <w:fldChar w:fldCharType="end"/>
          </w:r>
        </w:p>
        <w:p w:rsidR="000C064B" w:rsidRDefault="000C064B" w:rsidP="000C064B">
          <w:pPr>
            <w:spacing w:line="480" w:lineRule="auto"/>
            <w:rPr>
              <w:rFonts w:ascii="Arial" w:hAnsi="Arial" w:cs="Arial"/>
              <w:b/>
              <w:bCs/>
            </w:rPr>
          </w:pPr>
          <w:r w:rsidRPr="000C064B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:rsidR="004C18CC" w:rsidRPr="000C064B" w:rsidRDefault="000C064B" w:rsidP="000C064B">
      <w:pPr>
        <w:rPr>
          <w:rFonts w:ascii="Arial" w:hAnsi="Arial" w:cs="Arial"/>
          <w:b/>
          <w:bCs/>
        </w:rPr>
      </w:pPr>
      <w:r w:rsidRPr="000C064B">
        <w:rPr>
          <w:rFonts w:ascii="Arial" w:hAnsi="Arial" w:cs="Arial"/>
        </w:rPr>
        <w:br w:type="page"/>
      </w:r>
    </w:p>
    <w:p w:rsidR="004C18CC" w:rsidRDefault="00450BB0" w:rsidP="000C064B">
      <w:pPr>
        <w:pStyle w:val="Estilo1"/>
      </w:pPr>
      <w:bookmarkStart w:id="1" w:name="_Toc192495993"/>
      <w:r>
        <w:lastRenderedPageBreak/>
        <w:t>INTRODUÇÃO</w:t>
      </w:r>
      <w:bookmarkEnd w:id="1"/>
    </w:p>
    <w:p w:rsidR="004C18CC" w:rsidRPr="000C064B" w:rsidRDefault="00450BB0" w:rsidP="000C064B">
      <w:pPr>
        <w:spacing w:line="360" w:lineRule="auto"/>
        <w:jc w:val="both"/>
        <w:rPr>
          <w:rFonts w:ascii="Arial" w:hAnsi="Arial" w:cs="Arial"/>
          <w:sz w:val="24"/>
        </w:rPr>
      </w:pPr>
      <w:r w:rsidRPr="000C064B">
        <w:rPr>
          <w:rFonts w:ascii="Arial" w:hAnsi="Arial" w:cs="Arial"/>
          <w:sz w:val="24"/>
        </w:rPr>
        <w:t xml:space="preserve">Lorem ipsum dolor sit amet, consectetur adipiscing elit. Vestibulum in neque et nisl gravida fermentum. Nam </w:t>
      </w:r>
      <w:r w:rsidRPr="000C064B">
        <w:rPr>
          <w:rFonts w:ascii="Arial" w:hAnsi="Arial" w:cs="Arial"/>
          <w:sz w:val="24"/>
        </w:rPr>
        <w:t>vehicula erat in odio tincidunt, nec fermentum ipsum tristique. Curabitur sed nunc ut metus sagittis suscipit.</w:t>
      </w:r>
    </w:p>
    <w:p w:rsidR="000C064B" w:rsidRDefault="000C06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192495994"/>
      <w:r>
        <w:br w:type="page"/>
      </w:r>
    </w:p>
    <w:p w:rsidR="004C18CC" w:rsidRDefault="00450BB0" w:rsidP="000C064B">
      <w:pPr>
        <w:pStyle w:val="Estilo1"/>
      </w:pPr>
      <w:r>
        <w:lastRenderedPageBreak/>
        <w:t>DESENVOLVIMENTO</w:t>
      </w:r>
      <w:bookmarkEnd w:id="2"/>
    </w:p>
    <w:p w:rsidR="004C18CC" w:rsidRPr="000C064B" w:rsidRDefault="00450BB0" w:rsidP="000C064B">
      <w:pPr>
        <w:spacing w:line="360" w:lineRule="auto"/>
        <w:jc w:val="both"/>
        <w:rPr>
          <w:rFonts w:ascii="Arial" w:hAnsi="Arial" w:cs="Arial"/>
          <w:sz w:val="24"/>
        </w:rPr>
      </w:pPr>
      <w:r w:rsidRPr="000C064B">
        <w:rPr>
          <w:rFonts w:ascii="Arial" w:hAnsi="Arial" w:cs="Arial"/>
          <w:sz w:val="24"/>
        </w:rPr>
        <w:t>Lorem ipsum dolor sit amet, consectetur adipiscing elit. Pellentesque habitant morbi tristique senectus et netus et malesuada fa</w:t>
      </w:r>
      <w:r w:rsidRPr="000C064B">
        <w:rPr>
          <w:rFonts w:ascii="Arial" w:hAnsi="Arial" w:cs="Arial"/>
          <w:sz w:val="24"/>
        </w:rPr>
        <w:t>mes ac turpis egestas. Sed bibendum tincidunt quam, vitae convallis enim hendrerit in. Duis eget est non nunc pharetra molestie ut at eros.</w:t>
      </w:r>
    </w:p>
    <w:p w:rsidR="000C064B" w:rsidRDefault="000C064B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3" w:name="_Toc192495995"/>
      <w:r>
        <w:br w:type="page"/>
      </w:r>
    </w:p>
    <w:p w:rsidR="004C18CC" w:rsidRDefault="00450BB0" w:rsidP="000C064B">
      <w:pPr>
        <w:pStyle w:val="Estilo1"/>
      </w:pPr>
      <w:r>
        <w:lastRenderedPageBreak/>
        <w:t>CONCLUSÃO</w:t>
      </w:r>
      <w:bookmarkEnd w:id="3"/>
    </w:p>
    <w:p w:rsidR="004C18CC" w:rsidRPr="000C064B" w:rsidRDefault="00450BB0" w:rsidP="000C064B">
      <w:pPr>
        <w:spacing w:line="360" w:lineRule="auto"/>
        <w:jc w:val="both"/>
        <w:rPr>
          <w:rFonts w:ascii="Arial" w:hAnsi="Arial" w:cs="Arial"/>
          <w:sz w:val="24"/>
        </w:rPr>
      </w:pPr>
      <w:r w:rsidRPr="000C064B">
        <w:rPr>
          <w:rFonts w:ascii="Arial" w:hAnsi="Arial" w:cs="Arial"/>
          <w:sz w:val="24"/>
        </w:rPr>
        <w:t>Lorem ipsum dolor sit amet, consectetur adipiscing elit. Donec sit amet ligula ut risus suscipit aliquet.</w:t>
      </w:r>
      <w:r w:rsidRPr="000C064B">
        <w:rPr>
          <w:rFonts w:ascii="Arial" w:hAnsi="Arial" w:cs="Arial"/>
          <w:sz w:val="24"/>
        </w:rPr>
        <w:t xml:space="preserve"> Integer hendrerit felis nec erat egestas, id tempor urna vestibulum.</w:t>
      </w:r>
    </w:p>
    <w:p w:rsidR="000C064B" w:rsidRDefault="000C06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192495996"/>
      <w:r>
        <w:br w:type="page"/>
      </w:r>
    </w:p>
    <w:p w:rsidR="004C18CC" w:rsidRDefault="00450BB0" w:rsidP="000C064B">
      <w:pPr>
        <w:pStyle w:val="Estilo1"/>
      </w:pPr>
      <w:r>
        <w:lastRenderedPageBreak/>
        <w:t>REFERÊNCIAS</w:t>
      </w:r>
      <w:bookmarkEnd w:id="4"/>
    </w:p>
    <w:p w:rsidR="004C18CC" w:rsidRPr="000C064B" w:rsidRDefault="00450BB0" w:rsidP="000C064B">
      <w:pPr>
        <w:spacing w:line="360" w:lineRule="auto"/>
        <w:jc w:val="both"/>
        <w:rPr>
          <w:rFonts w:ascii="Arial" w:hAnsi="Arial" w:cs="Arial"/>
          <w:sz w:val="24"/>
        </w:rPr>
      </w:pPr>
      <w:r w:rsidRPr="000C064B">
        <w:rPr>
          <w:rFonts w:ascii="Arial" w:hAnsi="Arial" w:cs="Arial"/>
          <w:sz w:val="24"/>
        </w:rPr>
        <w:t>ABNT. Associação Brasileira de Normas Técnicas. NBR 14724: Informação e documentação – Trabalhos acadêmicos – Apresentação. Rio de Janeiro, 2011.</w:t>
      </w:r>
    </w:p>
    <w:sectPr w:rsidR="004C18CC" w:rsidRPr="000C064B" w:rsidSect="000C064B">
      <w:footerReference w:type="default" r:id="rId8"/>
      <w:pgSz w:w="12240" w:h="15840"/>
      <w:pgMar w:top="1701" w:right="1800" w:bottom="170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BB0" w:rsidRDefault="00450BB0" w:rsidP="000C064B">
      <w:pPr>
        <w:spacing w:after="0" w:line="240" w:lineRule="auto"/>
      </w:pPr>
      <w:r>
        <w:separator/>
      </w:r>
    </w:p>
  </w:endnote>
  <w:endnote w:type="continuationSeparator" w:id="0">
    <w:p w:rsidR="00450BB0" w:rsidRDefault="00450BB0" w:rsidP="000C0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6434322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:rsidR="001C79D5" w:rsidRPr="001C79D5" w:rsidRDefault="001C79D5" w:rsidP="001C79D5">
        <w:pPr>
          <w:pStyle w:val="Rodap"/>
          <w:jc w:val="right"/>
          <w:rPr>
            <w:rFonts w:ascii="Arial" w:hAnsi="Arial" w:cs="Arial"/>
            <w:sz w:val="24"/>
          </w:rPr>
        </w:pPr>
        <w:r w:rsidRPr="001C79D5">
          <w:rPr>
            <w:rFonts w:ascii="Arial" w:hAnsi="Arial" w:cs="Arial"/>
            <w:sz w:val="24"/>
          </w:rPr>
          <w:fldChar w:fldCharType="begin"/>
        </w:r>
        <w:r w:rsidRPr="001C79D5">
          <w:rPr>
            <w:rFonts w:ascii="Arial" w:hAnsi="Arial" w:cs="Arial"/>
            <w:sz w:val="24"/>
          </w:rPr>
          <w:instrText>PAGE   \* MERGEFORMAT</w:instrText>
        </w:r>
        <w:r w:rsidRPr="001C79D5">
          <w:rPr>
            <w:rFonts w:ascii="Arial" w:hAnsi="Arial" w:cs="Arial"/>
            <w:sz w:val="24"/>
          </w:rPr>
          <w:fldChar w:fldCharType="separate"/>
        </w:r>
        <w:r w:rsidRPr="001C79D5">
          <w:rPr>
            <w:rFonts w:ascii="Arial" w:hAnsi="Arial" w:cs="Arial"/>
            <w:noProof/>
            <w:sz w:val="24"/>
            <w:lang w:val="pt-BR"/>
          </w:rPr>
          <w:t>2</w:t>
        </w:r>
        <w:r w:rsidRPr="001C79D5">
          <w:rPr>
            <w:rFonts w:ascii="Arial" w:hAnsi="Arial" w:cs="Arial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BB0" w:rsidRDefault="00450BB0" w:rsidP="000C064B">
      <w:pPr>
        <w:spacing w:after="0" w:line="240" w:lineRule="auto"/>
      </w:pPr>
      <w:r>
        <w:separator/>
      </w:r>
    </w:p>
  </w:footnote>
  <w:footnote w:type="continuationSeparator" w:id="0">
    <w:p w:rsidR="00450BB0" w:rsidRDefault="00450BB0" w:rsidP="000C0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064B"/>
    <w:rsid w:val="0015074B"/>
    <w:rsid w:val="001C79D5"/>
    <w:rsid w:val="0029639D"/>
    <w:rsid w:val="00326F90"/>
    <w:rsid w:val="00450BB0"/>
    <w:rsid w:val="004C18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7F589"/>
  <w14:defaultImageDpi w14:val="300"/>
  <w15:docId w15:val="{443ACF60-545A-4501-A4DE-3BDF2267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0C064B"/>
    <w:pPr>
      <w:spacing w:after="100"/>
    </w:pPr>
  </w:style>
  <w:style w:type="character" w:styleId="Hyperlink">
    <w:name w:val="Hyperlink"/>
    <w:basedOn w:val="Fontepargpadro"/>
    <w:uiPriority w:val="99"/>
    <w:unhideWhenUsed/>
    <w:rsid w:val="000C064B"/>
    <w:rPr>
      <w:color w:val="0000FF" w:themeColor="hyperlink"/>
      <w:u w:val="single"/>
    </w:rPr>
  </w:style>
  <w:style w:type="paragraph" w:customStyle="1" w:styleId="Estilo1">
    <w:name w:val="Estilo1"/>
    <w:basedOn w:val="Ttulo1"/>
    <w:link w:val="Estilo1Char"/>
    <w:qFormat/>
    <w:rsid w:val="000C064B"/>
    <w:rPr>
      <w:rFonts w:ascii="Arial" w:hAnsi="Arial"/>
      <w:color w:val="auto"/>
    </w:rPr>
  </w:style>
  <w:style w:type="character" w:customStyle="1" w:styleId="Estilo1Char">
    <w:name w:val="Estilo1 Char"/>
    <w:basedOn w:val="Ttulo1Char"/>
    <w:link w:val="Estilo1"/>
    <w:rsid w:val="000C064B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8A83C6-F310-4AE5-B306-E82E07945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201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Fatec</cp:lastModifiedBy>
  <cp:revision>3</cp:revision>
  <dcterms:created xsi:type="dcterms:W3CDTF">2013-12-23T23:15:00Z</dcterms:created>
  <dcterms:modified xsi:type="dcterms:W3CDTF">2025-03-10T14:05:00Z</dcterms:modified>
  <cp:category/>
</cp:coreProperties>
</file>